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752B" w14:textId="70F9B82A" w:rsidR="0066341B" w:rsidRPr="00F348A2" w:rsidRDefault="00000000" w:rsidP="00FE3E88">
      <w:pPr>
        <w:pStyle w:val="Titre"/>
      </w:pPr>
      <w:r w:rsidRPr="00F348A2">
        <w:t>Task Report</w:t>
      </w:r>
      <w:r w:rsidR="000B4635" w:rsidRPr="00F348A2">
        <w:t xml:space="preserve"> </w:t>
      </w:r>
      <w:r w:rsidR="00CA0C83">
        <w:t>2</w:t>
      </w:r>
      <w:r w:rsidRPr="00F348A2">
        <w:t xml:space="preserve">: </w:t>
      </w:r>
      <w:r w:rsidR="00FE3E88" w:rsidRPr="00F348A2">
        <w:rPr>
          <w:color w:val="0070C0"/>
        </w:rPr>
        <w:t>Data Cleaning and Exploratory Data Analysis (EDA)</w:t>
      </w:r>
    </w:p>
    <w:p w14:paraId="4984CCD6" w14:textId="77777777" w:rsidR="0066341B" w:rsidRPr="00F348A2" w:rsidRDefault="00000000">
      <w:pPr>
        <w:pStyle w:val="Titre1"/>
        <w:rPr>
          <w:sz w:val="32"/>
          <w:szCs w:val="32"/>
        </w:rPr>
      </w:pPr>
      <w:r w:rsidRPr="00F348A2">
        <w:rPr>
          <w:sz w:val="32"/>
          <w:szCs w:val="32"/>
        </w:rPr>
        <w:t>Introduction</w:t>
      </w:r>
    </w:p>
    <w:p w14:paraId="06B2FBE5" w14:textId="257D93F6" w:rsidR="0066341B" w:rsidRPr="00F348A2" w:rsidRDefault="00667880" w:rsidP="00667880">
      <w:pPr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The objective of this task</w:t>
      </w:r>
      <w:r w:rsidR="00F348A2" w:rsidRPr="00F348A2">
        <w:rPr>
          <w:rFonts w:asciiTheme="majorBidi" w:hAnsiTheme="majorBidi" w:cstheme="majorBidi"/>
          <w:sz w:val="24"/>
          <w:szCs w:val="24"/>
        </w:rPr>
        <w:t xml:space="preserve"> </w:t>
      </w:r>
      <w:r w:rsidR="00F348A2" w:rsidRPr="00DE106E">
        <w:rPr>
          <w:rFonts w:asciiTheme="majorBidi" w:hAnsiTheme="majorBidi" w:cstheme="majorBidi"/>
          <w:b/>
          <w:bCs/>
          <w:sz w:val="24"/>
          <w:szCs w:val="24"/>
        </w:rPr>
        <w:t>(Task 2)</w:t>
      </w:r>
      <w:r w:rsidRPr="00F348A2">
        <w:rPr>
          <w:rFonts w:asciiTheme="majorBidi" w:hAnsiTheme="majorBidi" w:cstheme="majorBidi"/>
          <w:sz w:val="24"/>
          <w:szCs w:val="24"/>
        </w:rPr>
        <w:t xml:space="preserve"> is to perform </w:t>
      </w:r>
      <w:r w:rsidRPr="00DE106E">
        <w:rPr>
          <w:rFonts w:asciiTheme="majorBidi" w:hAnsiTheme="majorBidi" w:cstheme="majorBidi"/>
          <w:b/>
          <w:bCs/>
          <w:sz w:val="24"/>
          <w:szCs w:val="24"/>
        </w:rPr>
        <w:t>data cleaning and exploratory data analysis (EDA</w:t>
      </w:r>
      <w:r w:rsidRPr="00DE106E">
        <w:rPr>
          <w:rFonts w:asciiTheme="majorBidi" w:hAnsiTheme="majorBidi" w:cstheme="majorBidi"/>
          <w:sz w:val="24"/>
          <w:szCs w:val="24"/>
        </w:rPr>
        <w:t>)</w:t>
      </w:r>
      <w:r w:rsidRPr="00F348A2">
        <w:rPr>
          <w:rFonts w:asciiTheme="majorBidi" w:hAnsiTheme="majorBidi" w:cstheme="majorBidi"/>
          <w:sz w:val="24"/>
          <w:szCs w:val="24"/>
        </w:rPr>
        <w:t xml:space="preserve"> on the </w:t>
      </w:r>
      <w:r w:rsidRPr="00DE106E">
        <w:rPr>
          <w:rFonts w:asciiTheme="majorBidi" w:hAnsiTheme="majorBidi" w:cstheme="majorBidi"/>
          <w:sz w:val="24"/>
          <w:szCs w:val="24"/>
        </w:rPr>
        <w:t>Titanic dataset</w:t>
      </w:r>
      <w:r w:rsidRPr="00F348A2">
        <w:rPr>
          <w:rFonts w:asciiTheme="majorBidi" w:hAnsiTheme="majorBidi" w:cstheme="majorBidi"/>
          <w:sz w:val="24"/>
          <w:szCs w:val="24"/>
        </w:rPr>
        <w:t xml:space="preserve"> from </w:t>
      </w:r>
      <w:r w:rsidRPr="00DE106E">
        <w:rPr>
          <w:rFonts w:asciiTheme="majorBidi" w:hAnsiTheme="majorBidi" w:cstheme="majorBidi"/>
          <w:b/>
          <w:bCs/>
          <w:sz w:val="24"/>
          <w:szCs w:val="24"/>
        </w:rPr>
        <w:t>Kaggle</w:t>
      </w:r>
      <w:r w:rsidRPr="00F348A2">
        <w:rPr>
          <w:rFonts w:asciiTheme="majorBidi" w:hAnsiTheme="majorBidi" w:cstheme="majorBidi"/>
          <w:sz w:val="24"/>
          <w:szCs w:val="24"/>
        </w:rPr>
        <w:t xml:space="preserve">. This process involves handling missing values, converting data types, and exploring relationships between variables to uncover patterns and trends. The </w:t>
      </w:r>
      <w:r w:rsidRPr="00DE106E">
        <w:rPr>
          <w:rFonts w:asciiTheme="majorBidi" w:hAnsiTheme="majorBidi" w:cstheme="majorBidi"/>
          <w:sz w:val="24"/>
          <w:szCs w:val="24"/>
        </w:rPr>
        <w:t>goal is to gain a comprehensive understanding of the dataset to inform further analysis or modeling.</w:t>
      </w:r>
    </w:p>
    <w:p w14:paraId="1B7644FA" w14:textId="77777777" w:rsidR="0066341B" w:rsidRPr="00F348A2" w:rsidRDefault="00000000">
      <w:pPr>
        <w:pStyle w:val="Titre1"/>
        <w:rPr>
          <w:sz w:val="32"/>
          <w:szCs w:val="32"/>
        </w:rPr>
      </w:pPr>
      <w:r w:rsidRPr="00F348A2">
        <w:rPr>
          <w:sz w:val="32"/>
          <w:szCs w:val="32"/>
        </w:rPr>
        <w:t>Tools Used</w:t>
      </w:r>
    </w:p>
    <w:p w14:paraId="2340FAEC" w14:textId="6268D75D" w:rsidR="0066341B" w:rsidRPr="00F348A2" w:rsidRDefault="00000000">
      <w:pPr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I chose the </w:t>
      </w:r>
      <w:r w:rsidRPr="00DE106E">
        <w:rPr>
          <w:rFonts w:asciiTheme="majorBidi" w:hAnsiTheme="majorBidi" w:cstheme="majorBidi"/>
          <w:b/>
          <w:bCs/>
          <w:sz w:val="24"/>
          <w:szCs w:val="24"/>
        </w:rPr>
        <w:t>Kaggle</w:t>
      </w:r>
      <w:r w:rsidRPr="00F348A2">
        <w:rPr>
          <w:rFonts w:asciiTheme="majorBidi" w:hAnsiTheme="majorBidi" w:cstheme="majorBidi"/>
          <w:sz w:val="24"/>
          <w:szCs w:val="24"/>
        </w:rPr>
        <w:t xml:space="preserve"> platform to generate the dataset and selected the </w:t>
      </w:r>
      <w:r w:rsidRPr="00CA0C83">
        <w:rPr>
          <w:rFonts w:asciiTheme="majorBidi" w:hAnsiTheme="majorBidi" w:cstheme="majorBidi"/>
          <w:b/>
          <w:bCs/>
          <w:sz w:val="24"/>
          <w:szCs w:val="24"/>
        </w:rPr>
        <w:t>'</w:t>
      </w:r>
      <w:r w:rsidR="00DE106E" w:rsidRPr="00CA0C83">
        <w:rPr>
          <w:rFonts w:asciiTheme="majorBidi" w:hAnsiTheme="majorBidi" w:cstheme="majorBidi"/>
          <w:b/>
          <w:bCs/>
          <w:sz w:val="24"/>
          <w:szCs w:val="24"/>
        </w:rPr>
        <w:t xml:space="preserve">Titanic </w:t>
      </w:r>
      <w:r w:rsidRPr="00CA0C83">
        <w:rPr>
          <w:rFonts w:asciiTheme="majorBidi" w:hAnsiTheme="majorBidi" w:cstheme="majorBidi"/>
          <w:b/>
          <w:bCs/>
          <w:sz w:val="24"/>
          <w:szCs w:val="24"/>
        </w:rPr>
        <w:t>dataset</w:t>
      </w:r>
      <w:r w:rsidRPr="00DE106E">
        <w:rPr>
          <w:rFonts w:asciiTheme="majorBidi" w:hAnsiTheme="majorBidi" w:cstheme="majorBidi"/>
          <w:sz w:val="24"/>
          <w:szCs w:val="24"/>
        </w:rPr>
        <w:t>.'</w:t>
      </w:r>
      <w:r w:rsidRPr="00F348A2">
        <w:rPr>
          <w:rFonts w:asciiTheme="majorBidi" w:hAnsiTheme="majorBidi" w:cstheme="majorBidi"/>
          <w:sz w:val="24"/>
          <w:szCs w:val="24"/>
        </w:rPr>
        <w:t xml:space="preserve"> I used the following tools: </w:t>
      </w:r>
      <w:r w:rsidRPr="00DE106E">
        <w:rPr>
          <w:rFonts w:asciiTheme="majorBidi" w:hAnsiTheme="majorBidi" w:cstheme="majorBidi"/>
          <w:b/>
          <w:bCs/>
          <w:sz w:val="24"/>
          <w:szCs w:val="24"/>
        </w:rPr>
        <w:t>Jupyter</w:t>
      </w:r>
      <w:r w:rsidRPr="00F348A2">
        <w:rPr>
          <w:rFonts w:asciiTheme="majorBidi" w:hAnsiTheme="majorBidi" w:cstheme="majorBidi"/>
          <w:sz w:val="24"/>
          <w:szCs w:val="24"/>
        </w:rPr>
        <w:t xml:space="preserve"> and the </w:t>
      </w:r>
      <w:r w:rsidRPr="00DE106E">
        <w:rPr>
          <w:rFonts w:asciiTheme="majorBidi" w:hAnsiTheme="majorBidi" w:cstheme="majorBidi"/>
          <w:b/>
          <w:bCs/>
          <w:sz w:val="24"/>
          <w:szCs w:val="24"/>
        </w:rPr>
        <w:t>Python</w:t>
      </w:r>
      <w:r w:rsidRPr="00F348A2">
        <w:rPr>
          <w:rFonts w:asciiTheme="majorBidi" w:hAnsiTheme="majorBidi" w:cstheme="majorBidi"/>
          <w:sz w:val="24"/>
          <w:szCs w:val="24"/>
        </w:rPr>
        <w:t xml:space="preserve"> programming language to complete </w:t>
      </w:r>
      <w:r w:rsidR="00792AEF" w:rsidRPr="00F348A2">
        <w:rPr>
          <w:rFonts w:asciiTheme="majorBidi" w:hAnsiTheme="majorBidi" w:cstheme="majorBidi"/>
          <w:sz w:val="24"/>
          <w:szCs w:val="24"/>
        </w:rPr>
        <w:t>the task</w:t>
      </w:r>
      <w:r w:rsidRPr="00F348A2">
        <w:rPr>
          <w:rFonts w:asciiTheme="majorBidi" w:hAnsiTheme="majorBidi" w:cstheme="majorBidi"/>
          <w:sz w:val="24"/>
          <w:szCs w:val="24"/>
        </w:rPr>
        <w:t>.</w:t>
      </w:r>
    </w:p>
    <w:p w14:paraId="0EE6E9E2" w14:textId="77777777" w:rsidR="0066341B" w:rsidRPr="00F348A2" w:rsidRDefault="00000000">
      <w:pPr>
        <w:pStyle w:val="Titre1"/>
        <w:rPr>
          <w:sz w:val="32"/>
          <w:szCs w:val="32"/>
        </w:rPr>
      </w:pPr>
      <w:r w:rsidRPr="00F348A2">
        <w:rPr>
          <w:sz w:val="32"/>
          <w:szCs w:val="32"/>
        </w:rPr>
        <w:t>Steps to Accomplish the Task</w:t>
      </w:r>
    </w:p>
    <w:p w14:paraId="2E1B368D" w14:textId="1C9DE9D2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Import the necessary libraries for data analysis and visualization.</w:t>
      </w:r>
    </w:p>
    <w:p w14:paraId="65087CA9" w14:textId="5E611CEB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Load the Titanic dataset into a </w:t>
      </w:r>
      <w:r w:rsidRPr="00F348A2">
        <w:rPr>
          <w:rFonts w:asciiTheme="majorBidi" w:hAnsiTheme="majorBidi" w:cstheme="majorBidi"/>
          <w:b/>
          <w:bCs/>
          <w:sz w:val="24"/>
          <w:szCs w:val="24"/>
        </w:rPr>
        <w:t>DataFrame</w:t>
      </w:r>
      <w:r w:rsidRPr="00F348A2">
        <w:rPr>
          <w:rFonts w:asciiTheme="majorBidi" w:hAnsiTheme="majorBidi" w:cstheme="majorBidi"/>
          <w:sz w:val="24"/>
          <w:szCs w:val="24"/>
        </w:rPr>
        <w:t>.</w:t>
      </w:r>
    </w:p>
    <w:p w14:paraId="11A35D81" w14:textId="4658A8C7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Generate the header of the </w:t>
      </w:r>
      <w:r w:rsidRPr="00F348A2">
        <w:rPr>
          <w:rFonts w:asciiTheme="majorBidi" w:hAnsiTheme="majorBidi" w:cstheme="majorBidi"/>
          <w:b/>
          <w:bCs/>
          <w:sz w:val="24"/>
          <w:szCs w:val="24"/>
        </w:rPr>
        <w:t>DataFrame</w:t>
      </w:r>
      <w:r w:rsidRPr="00F348A2">
        <w:rPr>
          <w:rFonts w:asciiTheme="majorBidi" w:hAnsiTheme="majorBidi" w:cstheme="majorBidi"/>
          <w:sz w:val="24"/>
          <w:szCs w:val="24"/>
        </w:rPr>
        <w:t>.</w:t>
      </w:r>
    </w:p>
    <w:p w14:paraId="4346C5E0" w14:textId="28591907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Generate descriptive statistics for the </w:t>
      </w:r>
      <w:r w:rsidRPr="00F348A2">
        <w:rPr>
          <w:rFonts w:asciiTheme="majorBidi" w:hAnsiTheme="majorBidi" w:cstheme="majorBidi"/>
          <w:b/>
          <w:bCs/>
          <w:sz w:val="24"/>
          <w:szCs w:val="24"/>
        </w:rPr>
        <w:t>DataFrame</w:t>
      </w:r>
      <w:r w:rsidRPr="00F348A2">
        <w:rPr>
          <w:rFonts w:asciiTheme="majorBidi" w:hAnsiTheme="majorBidi" w:cstheme="majorBidi"/>
          <w:sz w:val="24"/>
          <w:szCs w:val="24"/>
        </w:rPr>
        <w:t>.</w:t>
      </w:r>
    </w:p>
    <w:p w14:paraId="0D21FC11" w14:textId="47AB730A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Display summary information about the DataFrame, including data types and non-null values.</w:t>
      </w:r>
    </w:p>
    <w:p w14:paraId="6BCFDBE9" w14:textId="583D20EB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Display the data types of each column in the </w:t>
      </w:r>
      <w:r w:rsidRPr="00F348A2">
        <w:rPr>
          <w:rFonts w:asciiTheme="majorBidi" w:hAnsiTheme="majorBidi" w:cstheme="majorBidi"/>
          <w:b/>
          <w:bCs/>
          <w:sz w:val="24"/>
          <w:szCs w:val="24"/>
        </w:rPr>
        <w:t>DataFrame</w:t>
      </w:r>
      <w:r w:rsidRPr="00F348A2">
        <w:rPr>
          <w:rFonts w:asciiTheme="majorBidi" w:hAnsiTheme="majorBidi" w:cstheme="majorBidi"/>
          <w:sz w:val="24"/>
          <w:szCs w:val="24"/>
        </w:rPr>
        <w:t>.</w:t>
      </w:r>
    </w:p>
    <w:p w14:paraId="20345B47" w14:textId="5EDCC176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Examine each column to understand its values, distribution, and potential issues (e.g., missing values, outliers).</w:t>
      </w:r>
    </w:p>
    <w:p w14:paraId="139E8059" w14:textId="17BF2BE2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Count the number of missing (null) values in each column of the </w:t>
      </w:r>
      <w:r w:rsidRPr="00F348A2">
        <w:rPr>
          <w:rFonts w:asciiTheme="majorBidi" w:hAnsiTheme="majorBidi" w:cstheme="majorBidi"/>
          <w:b/>
          <w:bCs/>
          <w:sz w:val="24"/>
          <w:szCs w:val="24"/>
        </w:rPr>
        <w:t>DataFrame</w:t>
      </w:r>
      <w:r w:rsidRPr="00F348A2">
        <w:rPr>
          <w:rFonts w:asciiTheme="majorBidi" w:hAnsiTheme="majorBidi" w:cstheme="majorBidi"/>
          <w:sz w:val="24"/>
          <w:szCs w:val="24"/>
        </w:rPr>
        <w:t>.</w:t>
      </w:r>
    </w:p>
    <w:p w14:paraId="42AE89BC" w14:textId="68EE1A45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 xml:space="preserve">Display all rows in the </w:t>
      </w:r>
      <w:r w:rsidRPr="00F348A2">
        <w:rPr>
          <w:rFonts w:asciiTheme="majorBidi" w:hAnsiTheme="majorBidi" w:cstheme="majorBidi"/>
          <w:b/>
          <w:bCs/>
          <w:sz w:val="24"/>
          <w:szCs w:val="24"/>
        </w:rPr>
        <w:t>DataFrame</w:t>
      </w:r>
      <w:r w:rsidRPr="00F348A2">
        <w:rPr>
          <w:rFonts w:asciiTheme="majorBidi" w:hAnsiTheme="majorBidi" w:cstheme="majorBidi"/>
          <w:sz w:val="24"/>
          <w:szCs w:val="24"/>
        </w:rPr>
        <w:t xml:space="preserve"> where specific columns have missing (null) values.</w:t>
      </w:r>
    </w:p>
    <w:p w14:paraId="3CE6BC00" w14:textId="0EBEC411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Create copies of columns as needed for manipulation and cleaning.</w:t>
      </w:r>
    </w:p>
    <w:p w14:paraId="7AC72982" w14:textId="18A84806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Handle missing (null) values by appropriate imputation or removal.</w:t>
      </w:r>
    </w:p>
    <w:p w14:paraId="45905471" w14:textId="7335CA7C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Remove or correct any incorrect or outlier values identified during the exploration.</w:t>
      </w:r>
    </w:p>
    <w:p w14:paraId="4D044266" w14:textId="12E0B488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Convert categorical columns (e.g., 'Sex', 'Embarked') to numerical values for analysis.</w:t>
      </w:r>
    </w:p>
    <w:p w14:paraId="37742A9B" w14:textId="5C56C377" w:rsidR="00F348A2" w:rsidRPr="00F348A2" w:rsidRDefault="00F348A2" w:rsidP="00F348A2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Plot visualizations (e.g., histograms, bar charts) for each column to understand their distributions.</w:t>
      </w:r>
    </w:p>
    <w:p w14:paraId="1A6BD321" w14:textId="78B5FDCF" w:rsidR="0066341B" w:rsidRPr="00BC6FE5" w:rsidRDefault="00F348A2" w:rsidP="00BC6FE5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348A2">
        <w:rPr>
          <w:rFonts w:asciiTheme="majorBidi" w:hAnsiTheme="majorBidi" w:cstheme="majorBidi"/>
          <w:sz w:val="24"/>
          <w:szCs w:val="24"/>
        </w:rPr>
        <w:t>Explore relationships between variables using visualizations such as scatter plots and correlation matrices</w:t>
      </w:r>
      <w:r w:rsidR="00BC6FE5">
        <w:rPr>
          <w:rFonts w:asciiTheme="majorBidi" w:hAnsiTheme="majorBidi" w:cstheme="majorBidi"/>
          <w:sz w:val="24"/>
          <w:szCs w:val="24"/>
        </w:rPr>
        <w:t>.</w:t>
      </w:r>
    </w:p>
    <w:sectPr w:rsidR="0066341B" w:rsidRPr="00BC6FE5" w:rsidSect="00CA0C83">
      <w:pgSz w:w="12240" w:h="15840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E0186" w14:textId="77777777" w:rsidR="004734F0" w:rsidRDefault="004734F0" w:rsidP="00CA0C83">
      <w:pPr>
        <w:spacing w:after="0" w:line="240" w:lineRule="auto"/>
      </w:pPr>
      <w:r>
        <w:separator/>
      </w:r>
    </w:p>
  </w:endnote>
  <w:endnote w:type="continuationSeparator" w:id="0">
    <w:p w14:paraId="4E92AB0B" w14:textId="77777777" w:rsidR="004734F0" w:rsidRDefault="004734F0" w:rsidP="00CA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70E44" w14:textId="77777777" w:rsidR="004734F0" w:rsidRDefault="004734F0" w:rsidP="00CA0C83">
      <w:pPr>
        <w:spacing w:after="0" w:line="240" w:lineRule="auto"/>
      </w:pPr>
      <w:r>
        <w:separator/>
      </w:r>
    </w:p>
  </w:footnote>
  <w:footnote w:type="continuationSeparator" w:id="0">
    <w:p w14:paraId="051490AA" w14:textId="77777777" w:rsidR="004734F0" w:rsidRDefault="004734F0" w:rsidP="00CA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45E05F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29417">
    <w:abstractNumId w:val="8"/>
  </w:num>
  <w:num w:numId="2" w16cid:durableId="1763641062">
    <w:abstractNumId w:val="6"/>
  </w:num>
  <w:num w:numId="3" w16cid:durableId="1160080692">
    <w:abstractNumId w:val="5"/>
  </w:num>
  <w:num w:numId="4" w16cid:durableId="1631591072">
    <w:abstractNumId w:val="4"/>
  </w:num>
  <w:num w:numId="5" w16cid:durableId="2712174">
    <w:abstractNumId w:val="7"/>
  </w:num>
  <w:num w:numId="6" w16cid:durableId="2365847">
    <w:abstractNumId w:val="3"/>
  </w:num>
  <w:num w:numId="7" w16cid:durableId="1352955105">
    <w:abstractNumId w:val="2"/>
  </w:num>
  <w:num w:numId="8" w16cid:durableId="1350177959">
    <w:abstractNumId w:val="1"/>
  </w:num>
  <w:num w:numId="9" w16cid:durableId="1282105736">
    <w:abstractNumId w:val="0"/>
  </w:num>
  <w:num w:numId="10" w16cid:durableId="1334531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9DA"/>
    <w:rsid w:val="000B4635"/>
    <w:rsid w:val="0015074B"/>
    <w:rsid w:val="0029639D"/>
    <w:rsid w:val="00326F90"/>
    <w:rsid w:val="00472029"/>
    <w:rsid w:val="004734F0"/>
    <w:rsid w:val="00585746"/>
    <w:rsid w:val="0066341B"/>
    <w:rsid w:val="00667880"/>
    <w:rsid w:val="006F1798"/>
    <w:rsid w:val="00772AA2"/>
    <w:rsid w:val="00792AEF"/>
    <w:rsid w:val="00AA1D8D"/>
    <w:rsid w:val="00B47730"/>
    <w:rsid w:val="00BC6FE5"/>
    <w:rsid w:val="00CA0C83"/>
    <w:rsid w:val="00CB0664"/>
    <w:rsid w:val="00DE106E"/>
    <w:rsid w:val="00F348A2"/>
    <w:rsid w:val="00F84F8A"/>
    <w:rsid w:val="00FC3B95"/>
    <w:rsid w:val="00FC693F"/>
    <w:rsid w:val="00FE3E88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15EA2"/>
  <w14:defaultImageDpi w14:val="300"/>
  <w15:docId w15:val="{14F20F0F-7B9D-4730-9852-E28027E0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bidi="ar-MA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Rida SATER</cp:lastModifiedBy>
  <cp:revision>15</cp:revision>
  <dcterms:created xsi:type="dcterms:W3CDTF">2013-12-23T23:15:00Z</dcterms:created>
  <dcterms:modified xsi:type="dcterms:W3CDTF">2024-09-14T12:25:00Z</dcterms:modified>
  <cp:category/>
</cp:coreProperties>
</file>